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6311D" w14:textId="77777777" w:rsidR="00416464" w:rsidRDefault="00000000">
      <w:pPr>
        <w:pStyle w:val="Title"/>
        <w:jc w:val="center"/>
      </w:pPr>
      <w:r>
        <w:t>BÁO CÁO ĐỒ ÁN CUỐI KỲ</w:t>
      </w:r>
      <w:r>
        <w:br/>
        <w:t>DỰ ĐOÁN BỆNH TIM MẠCH SỬ DỤNG MACHINE LEARNING</w:t>
      </w:r>
    </w:p>
    <w:p w14:paraId="56A0C1A6" w14:textId="0B2C660B" w:rsidR="00416464" w:rsidRPr="00640121" w:rsidRDefault="00000000" w:rsidP="00640121">
      <w:pPr>
        <w:jc w:val="center"/>
        <w:rPr>
          <w:lang w:val="vi-VN"/>
        </w:rPr>
      </w:pPr>
      <w:r>
        <w:rPr>
          <w:b/>
        </w:rPr>
        <w:t xml:space="preserve">Môn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: </w:t>
      </w:r>
      <w:r w:rsidR="00640121">
        <w:rPr>
          <w:b/>
        </w:rPr>
        <w:t>AI</w:t>
      </w:r>
      <w:r>
        <w:rPr>
          <w:b/>
        </w:rPr>
        <w:br/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proofErr w:type="spellEnd"/>
      <w:r>
        <w:rPr>
          <w:b/>
        </w:rPr>
        <w:t>: 07/07/2025</w:t>
      </w:r>
    </w:p>
    <w:p w14:paraId="7031EBE5" w14:textId="77777777" w:rsidR="00416464" w:rsidRDefault="00000000">
      <w:pPr>
        <w:pStyle w:val="Heading1"/>
      </w:pPr>
      <w:r>
        <w:t>MỤC LỤC</w:t>
      </w:r>
    </w:p>
    <w:p w14:paraId="4633B44A" w14:textId="77777777" w:rsidR="00416464" w:rsidRDefault="00000000">
      <w:pPr>
        <w:pStyle w:val="ListNumber"/>
      </w:pPr>
      <w:r>
        <w:t>1. GIỚI THIỆU</w:t>
      </w:r>
    </w:p>
    <w:p w14:paraId="48985DB7" w14:textId="77777777" w:rsidR="00416464" w:rsidRDefault="00000000">
      <w:pPr>
        <w:pStyle w:val="ListNumber"/>
      </w:pPr>
      <w:r>
        <w:t>2. TỔNG QUAN VỀ DỮ LIỆU</w:t>
      </w:r>
    </w:p>
    <w:p w14:paraId="184FFF5D" w14:textId="77777777" w:rsidR="00416464" w:rsidRDefault="00000000">
      <w:pPr>
        <w:pStyle w:val="ListNumber"/>
      </w:pPr>
      <w:r>
        <w:t>3. PHÂN TÍCH KHÁM PHÁ DỮ LIỆU (EDA)</w:t>
      </w:r>
    </w:p>
    <w:p w14:paraId="50044A02" w14:textId="77777777" w:rsidR="00416464" w:rsidRDefault="00000000">
      <w:pPr>
        <w:pStyle w:val="ListNumber"/>
      </w:pPr>
      <w:r>
        <w:t>4. TIỀN XỬ LÝ DỮ LIỆU</w:t>
      </w:r>
    </w:p>
    <w:p w14:paraId="4F98038B" w14:textId="77777777" w:rsidR="00416464" w:rsidRDefault="00000000">
      <w:pPr>
        <w:pStyle w:val="ListNumber"/>
      </w:pPr>
      <w:r>
        <w:t>5. KỸ THUẬT FEATURE ENGINEERING</w:t>
      </w:r>
    </w:p>
    <w:p w14:paraId="15CCDD04" w14:textId="77777777" w:rsidR="00416464" w:rsidRDefault="00000000">
      <w:pPr>
        <w:pStyle w:val="ListNumber"/>
      </w:pPr>
      <w:r>
        <w:t>6. XÂY DỰNG VÀ ĐÁNH GIÁ MÔ HÌNH</w:t>
      </w:r>
    </w:p>
    <w:p w14:paraId="6F479D0B" w14:textId="77777777" w:rsidR="00416464" w:rsidRDefault="00000000">
      <w:pPr>
        <w:pStyle w:val="ListNumber"/>
      </w:pPr>
      <w:r>
        <w:t>7. TRIỂN KHAI ỨNG DỤNG WEB</w:t>
      </w:r>
    </w:p>
    <w:p w14:paraId="2960B0D9" w14:textId="77777777" w:rsidR="00416464" w:rsidRDefault="00000000">
      <w:pPr>
        <w:pStyle w:val="ListNumber"/>
      </w:pPr>
      <w:r>
        <w:t>8. KẾT LUẬN VÀ KIẾN NGHỊ</w:t>
      </w:r>
    </w:p>
    <w:p w14:paraId="7D6D466D" w14:textId="77777777" w:rsidR="00416464" w:rsidRDefault="00000000">
      <w:pPr>
        <w:pStyle w:val="ListNumber"/>
      </w:pPr>
      <w:r>
        <w:t>9. TÀI LIỆU THAM KHẢO</w:t>
      </w:r>
    </w:p>
    <w:p w14:paraId="6433BC61" w14:textId="77777777" w:rsidR="00416464" w:rsidRDefault="00000000">
      <w:r>
        <w:br w:type="page"/>
      </w:r>
    </w:p>
    <w:p w14:paraId="2FCECDF3" w14:textId="77777777" w:rsidR="00416464" w:rsidRDefault="00000000">
      <w:pPr>
        <w:pStyle w:val="Heading1"/>
      </w:pPr>
      <w:r>
        <w:lastRenderedPageBreak/>
        <w:t>1. GIỚI THIỆU</w:t>
      </w:r>
    </w:p>
    <w:p w14:paraId="2BBFAEA8" w14:textId="77777777" w:rsidR="00416464" w:rsidRDefault="00000000">
      <w:pPr>
        <w:pStyle w:val="Heading2"/>
      </w:pPr>
      <w:r>
        <w:t>1.1. Bối cảnh nghiên cứu</w:t>
      </w:r>
    </w:p>
    <w:p w14:paraId="739C3287" w14:textId="77777777" w:rsidR="00416464" w:rsidRDefault="00000000">
      <w:r>
        <w:br/>
        <w:t xml:space="preserve">    Bệnh tim mạch là một trong những nguyên nhân hàng đầu gây tử vong trên toàn thế giới. </w:t>
      </w:r>
      <w:r>
        <w:br/>
        <w:t xml:space="preserve">    Theo Tổ chức Y tế Thế giới (WHO), mỗi năm có khoảng 17.9 triệu người tử vong do các bệnh </w:t>
      </w:r>
      <w:r>
        <w:br/>
        <w:t xml:space="preserve">    tim mạch, chiếm 31% tổng số ca tử vong toàn cầu. Việc phát hiện sớm và dự đoán chính xác </w:t>
      </w:r>
      <w:r>
        <w:br/>
        <w:t xml:space="preserve">    nguy cơ mắc bệnh tim mạch đóng vai trò quan trọng trong việc điều trị và phòng ngừa.</w:t>
      </w:r>
      <w:r>
        <w:br/>
        <w:t xml:space="preserve">    </w:t>
      </w:r>
      <w:r>
        <w:br/>
        <w:t xml:space="preserve">    Với sự phát triển của trí tuệ nhân tạo và machine learning, việc ứng dụng các thuật toán </w:t>
      </w:r>
      <w:r>
        <w:br/>
        <w:t xml:space="preserve">    học máy để dự đoán bệnh tim mạch đã trở thành một hướng nghiên cứu được quan tâm. </w:t>
      </w:r>
      <w:r>
        <w:br/>
        <w:t xml:space="preserve">    Các mô hình machine learning có thể phân tích các yếu tố nguy cơ phức tạp và đưa ra </w:t>
      </w:r>
      <w:r>
        <w:br/>
        <w:t xml:space="preserve">    dự đoán chính xác, hỗ trợ các bác sĩ trong quá trình chẩn đoán.</w:t>
      </w:r>
      <w:r>
        <w:br/>
        <w:t xml:space="preserve">    </w:t>
      </w:r>
    </w:p>
    <w:p w14:paraId="4A4B5A88" w14:textId="77777777" w:rsidR="00416464" w:rsidRDefault="00000000">
      <w:pPr>
        <w:pStyle w:val="Heading2"/>
      </w:pPr>
      <w:r>
        <w:t>1.2. Mục tiêu nghiên cứu</w:t>
      </w:r>
    </w:p>
    <w:p w14:paraId="47DCE60D" w14:textId="77777777" w:rsidR="00416464" w:rsidRDefault="00000000">
      <w:r>
        <w:br/>
        <w:t xml:space="preserve">    Mục tiêu chính của đồ án này là xây dựng một hệ thống dự đoán bệnh tim mạch sử dụng </w:t>
      </w:r>
      <w:r>
        <w:br/>
        <w:t xml:space="preserve">    các thuật toán machine learning, bao gồm:</w:t>
      </w:r>
      <w:r>
        <w:br/>
        <w:t xml:space="preserve">    </w:t>
      </w:r>
      <w:r>
        <w:br/>
        <w:t xml:space="preserve">    - Phân tích và làm sạch dữ liệu về các yếu tố nguy cơ tim mạch</w:t>
      </w:r>
      <w:r>
        <w:br/>
        <w:t xml:space="preserve">    - Áp dụng các kỹ thuật feature engineering để cải thiện chất lượng dữ liệu</w:t>
      </w:r>
      <w:r>
        <w:br/>
        <w:t xml:space="preserve">    - So sánh hiệu suất của các thuật toán machine learning khác nhau</w:t>
      </w:r>
      <w:r>
        <w:br/>
        <w:t xml:space="preserve">    - Xây dựng mô hình ensemble để đạt được độ chính xác cao nhất</w:t>
      </w:r>
      <w:r>
        <w:br/>
        <w:t xml:space="preserve">    - Triển khai ứng dụng web với giao diện thân thiện cho người dùng</w:t>
      </w:r>
      <w:r>
        <w:br/>
        <w:t xml:space="preserve">    </w:t>
      </w:r>
    </w:p>
    <w:p w14:paraId="007267FA" w14:textId="77777777" w:rsidR="00416464" w:rsidRDefault="00000000">
      <w:pPr>
        <w:pStyle w:val="Heading2"/>
      </w:pPr>
      <w:r>
        <w:t>1.3. Phạm vi nghiên cứu</w:t>
      </w:r>
    </w:p>
    <w:p w14:paraId="400BA0D6" w14:textId="77777777" w:rsidR="00416464" w:rsidRDefault="00000000">
      <w:r>
        <w:br/>
        <w:t xml:space="preserve">    Đồ án sử dụng bộ dữ liệu Heart Failure Prediction Dataset từ Kaggle, bao gồm 918 mẫu dữ liệu </w:t>
      </w:r>
      <w:r>
        <w:br/>
        <w:t xml:space="preserve">    với 11 đặc trưng đầu vào và 1 biến mục tiêu. Dự án tập trung vào việc xây dựng mô hình </w:t>
      </w:r>
      <w:r>
        <w:br/>
        <w:t xml:space="preserve">    phân loại nhị phân để dự đoán có/không có bệnh tim mạch.</w:t>
      </w:r>
      <w:r>
        <w:br/>
        <w:t xml:space="preserve">    </w:t>
      </w:r>
    </w:p>
    <w:p w14:paraId="1926025E" w14:textId="77777777" w:rsidR="00416464" w:rsidRDefault="00000000">
      <w:pPr>
        <w:pStyle w:val="Heading1"/>
      </w:pPr>
      <w:r>
        <w:t>2. TỔNG QUAN VỀ DỮ LIỆU</w:t>
      </w:r>
    </w:p>
    <w:p w14:paraId="6235A02C" w14:textId="77777777" w:rsidR="00416464" w:rsidRDefault="00000000">
      <w:pPr>
        <w:pStyle w:val="Heading2"/>
      </w:pPr>
      <w:r>
        <w:t>2.1. Nguồn dữ liệu</w:t>
      </w:r>
    </w:p>
    <w:p w14:paraId="3E4E9186" w14:textId="77777777" w:rsidR="00416464" w:rsidRDefault="00000000">
      <w:r>
        <w:br/>
        <w:t xml:space="preserve">    Dữ liệu được thu thập từ Kaggle - Heart Failure Prediction Dataset, được tạo bởi việc </w:t>
      </w:r>
      <w:r>
        <w:br/>
      </w:r>
      <w:r>
        <w:lastRenderedPageBreak/>
        <w:t xml:space="preserve">    kết hợp 5 bộ dữ liệu tim mạch phổ biến khác nhau. Bộ dữ liệu này chứa 918 quan sát với </w:t>
      </w:r>
      <w:r>
        <w:br/>
        <w:t xml:space="preserve">    11 đặc trưng được sử dụng phổ biến để dự đoán bệnh tim mạch.</w:t>
      </w:r>
      <w:r>
        <w:br/>
        <w:t xml:space="preserve">    </w:t>
      </w:r>
    </w:p>
    <w:p w14:paraId="67319DD7" w14:textId="77777777" w:rsidR="00416464" w:rsidRDefault="00000000">
      <w:pPr>
        <w:pStyle w:val="Heading2"/>
      </w:pPr>
      <w:r>
        <w:t>2.2. Mô tả các đặc trưng</w:t>
      </w:r>
    </w:p>
    <w:p w14:paraId="75812AFA" w14:textId="77777777" w:rsidR="00416464" w:rsidRDefault="00000000">
      <w:r>
        <w:br/>
        <w:t xml:space="preserve">    Bộ dữ liệu bao gồm các đặc trưng sau:</w:t>
      </w:r>
      <w:r>
        <w:br/>
        <w:t xml:space="preserve">    </w:t>
      </w:r>
      <w:r>
        <w:br/>
        <w:t xml:space="preserve">    1. Age: Tuổi của bệnh nhân (năm)</w:t>
      </w:r>
      <w:r>
        <w:br/>
        <w:t xml:space="preserve">    2. Sex: Giới tính (Male/Female)</w:t>
      </w:r>
      <w:r>
        <w:br/>
        <w:t xml:space="preserve">    3. ChestPainType: Loại đau ngực (TA, ATA, NAP, ASY)</w:t>
      </w:r>
      <w:r>
        <w:br/>
        <w:t xml:space="preserve">    4. RestingBP: Huyết áp tâm trương (mmHg)</w:t>
      </w:r>
      <w:r>
        <w:br/>
        <w:t xml:space="preserve">    5. Cholesterol: Mức cholesterol trong máu (mg/dl)</w:t>
      </w:r>
      <w:r>
        <w:br/>
        <w:t xml:space="preserve">    6. FastingBS: Đường huyết lúc đói &gt; 120 mg/dl (1: Có, 0: Không)</w:t>
      </w:r>
      <w:r>
        <w:br/>
        <w:t xml:space="preserve">    7. RestingECG: Kết quả điện tâm đồ lúc nghỉ (Normal, ST, LVH)</w:t>
      </w:r>
      <w:r>
        <w:br/>
        <w:t xml:space="preserve">    8. MaxHR: Nhịp tim tối đa đạt được</w:t>
      </w:r>
      <w:r>
        <w:br/>
        <w:t xml:space="preserve">    9. ExerciseAngina: Đau thắt ngực khi tập thể dục (Yes/No)</w:t>
      </w:r>
      <w:r>
        <w:br/>
        <w:t xml:space="preserve">    10. Oldpeak: ST depression</w:t>
      </w:r>
      <w:r>
        <w:br/>
        <w:t xml:space="preserve">    11. ST_Slope: Độ dốc của đoạn ST (Up, Flat, Down)</w:t>
      </w:r>
      <w:r>
        <w:br/>
        <w:t xml:space="preserve">    </w:t>
      </w:r>
      <w:r>
        <w:br/>
        <w:t xml:space="preserve">    Biến mục tiêu:</w:t>
      </w:r>
      <w:r>
        <w:br/>
        <w:t xml:space="preserve">    - HeartDisease: Có bệnh tim mạch (1) hoặc không (0)</w:t>
      </w:r>
      <w:r>
        <w:br/>
        <w:t xml:space="preserve">    </w:t>
      </w:r>
    </w:p>
    <w:p w14:paraId="775AABE8" w14:textId="77777777" w:rsidR="00416464" w:rsidRDefault="00000000">
      <w:pPr>
        <w:pStyle w:val="Heading1"/>
      </w:pPr>
      <w:r>
        <w:t>3. PHÂN TÍCH KHÁM PHÁ DỮ LIỆU (EDA)</w:t>
      </w:r>
    </w:p>
    <w:p w14:paraId="6C81E37B" w14:textId="77777777" w:rsidR="00416464" w:rsidRDefault="00000000">
      <w:pPr>
        <w:pStyle w:val="Heading2"/>
      </w:pPr>
      <w:r>
        <w:t>3.1. Phân tích chất lượng dữ liệu</w:t>
      </w:r>
    </w:p>
    <w:p w14:paraId="4E00DDCB" w14:textId="77777777" w:rsidR="00416464" w:rsidRDefault="00000000">
      <w:r>
        <w:br/>
        <w:t xml:space="preserve">    Quá trình phân tích chất lượng dữ liệu cho thấy:</w:t>
      </w:r>
      <w:r>
        <w:br/>
        <w:t xml:space="preserve">    </w:t>
      </w:r>
      <w:r>
        <w:br/>
        <w:t xml:space="preserve">    - Kích thước dữ liệu: 918 mẫu với 12 cột</w:t>
      </w:r>
      <w:r>
        <w:br/>
        <w:t xml:space="preserve">    - Không có giá trị missing trong dataset gốc</w:t>
      </w:r>
      <w:r>
        <w:br/>
        <w:t xml:space="preserve">    - Tuy nhiên, phát hiện các giá trị bất thường:</w:t>
      </w:r>
      <w:r>
        <w:br/>
        <w:t xml:space="preserve">      + RestingBP có 1 giá trị bằng 0 (không hợp lý về y học)</w:t>
      </w:r>
      <w:r>
        <w:br/>
        <w:t xml:space="preserve">      + Cholesterol có 172 giá trị bằng 0 (chiếm 18.7% dữ liệu)</w:t>
      </w:r>
      <w:r>
        <w:br/>
        <w:t xml:space="preserve">      + Oldpeak có một số giá trị âm (không phù hợp với định nghĩa y học)</w:t>
      </w:r>
      <w:r>
        <w:br/>
        <w:t xml:space="preserve">    </w:t>
      </w:r>
      <w:r>
        <w:br/>
        <w:t xml:space="preserve">    Phân bố biến mục tiêu:</w:t>
      </w:r>
      <w:r>
        <w:br/>
        <w:t xml:space="preserve">    - Có bệnh tim mạch: 508 mẫu (55.3%)</w:t>
      </w:r>
      <w:r>
        <w:br/>
        <w:t xml:space="preserve">    - Không có bệnh tim mạch: 410 mẫu (44.7%)</w:t>
      </w:r>
      <w:r>
        <w:br/>
        <w:t xml:space="preserve">    - Dữ liệu tương đối cân bằng</w:t>
      </w:r>
      <w:r>
        <w:br/>
        <w:t xml:space="preserve">    </w:t>
      </w:r>
    </w:p>
    <w:p w14:paraId="1249952F" w14:textId="77777777" w:rsidR="00416464" w:rsidRDefault="00000000">
      <w:pPr>
        <w:pStyle w:val="Heading2"/>
      </w:pPr>
      <w:r>
        <w:lastRenderedPageBreak/>
        <w:t>3.2. Phân tích outliers</w:t>
      </w:r>
    </w:p>
    <w:p w14:paraId="2BECD6C9" w14:textId="77777777" w:rsidR="00416464" w:rsidRDefault="00000000">
      <w:r>
        <w:br/>
        <w:t xml:space="preserve">    Phân tích outliers sử dụng box plot cho thấy:</w:t>
      </w:r>
      <w:r>
        <w:br/>
        <w:t xml:space="preserve">    </w:t>
      </w:r>
      <w:r>
        <w:br/>
        <w:t xml:space="preserve">    - Age: Phân phối khá đều, không có outliers đáng kể</w:t>
      </w:r>
      <w:r>
        <w:br/>
        <w:t xml:space="preserve">    - RestingBP: Có nhiều outliers &gt; 170 mmHg và giá trị 0 bất thường</w:t>
      </w:r>
      <w:r>
        <w:br/>
        <w:t xml:space="preserve">    - Cholesterol: Có outliers &gt; 300 mg/dl và nhiều giá trị 0 không hợp lý</w:t>
      </w:r>
      <w:r>
        <w:br/>
        <w:t xml:space="preserve">    - MaxHR: Có một số outliers nhưng trong phạm vi y học chấp nhận được</w:t>
      </w:r>
      <w:r>
        <w:br/>
        <w:t xml:space="preserve">    - Oldpeak: Có giá trị âm không phù hợp với định nghĩa y học</w:t>
      </w:r>
      <w:r>
        <w:br/>
        <w:t xml:space="preserve">    </w:t>
      </w:r>
    </w:p>
    <w:p w14:paraId="37F8A507" w14:textId="77777777" w:rsidR="00416464" w:rsidRDefault="00000000">
      <w:pPr>
        <w:pStyle w:val="Heading2"/>
      </w:pPr>
      <w:r>
        <w:t>3.3. Phân tích tương quan</w:t>
      </w:r>
    </w:p>
    <w:p w14:paraId="58DFC65F" w14:textId="77777777" w:rsidR="00416464" w:rsidRDefault="00000000">
      <w:r>
        <w:br/>
        <w:t xml:space="preserve">    Ma trận tương quan giữa các biến số cho thấy:</w:t>
      </w:r>
      <w:r>
        <w:br/>
        <w:t xml:space="preserve">    </w:t>
      </w:r>
      <w:r>
        <w:br/>
        <w:t xml:space="preserve">    - Oldpeak có tương quan mạnh với HeartDisease (r = 0.43)</w:t>
      </w:r>
      <w:r>
        <w:br/>
        <w:t xml:space="preserve">    - MaxHR có tương quan nghịch với HeartDisease (r = -0.38)</w:t>
      </w:r>
      <w:r>
        <w:br/>
        <w:t xml:space="preserve">    - Age có tương quan dương với HeartDisease (r = 0.28)</w:t>
      </w:r>
      <w:r>
        <w:br/>
        <w:t xml:space="preserve">    - Cholesterol có tương quan yếu với HeartDisease</w:t>
      </w:r>
      <w:r>
        <w:br/>
        <w:t xml:space="preserve">    - Các biến phân loại như ChestPainType, ST_Slope cũng có ảnh hưởng đáng kể</w:t>
      </w:r>
      <w:r>
        <w:br/>
        <w:t xml:space="preserve">    </w:t>
      </w:r>
    </w:p>
    <w:p w14:paraId="1BCA19A2" w14:textId="77777777" w:rsidR="00416464" w:rsidRDefault="00000000">
      <w:pPr>
        <w:pStyle w:val="Heading1"/>
      </w:pPr>
      <w:r>
        <w:t>4. TIỀN XỬ LÝ DỮ LIỆU</w:t>
      </w:r>
    </w:p>
    <w:p w14:paraId="33461DA4" w14:textId="77777777" w:rsidR="00416464" w:rsidRDefault="00000000">
      <w:pPr>
        <w:pStyle w:val="Heading2"/>
      </w:pPr>
      <w:r>
        <w:t>4.1. Xử lý dữ liệu bất thường</w:t>
      </w:r>
    </w:p>
    <w:p w14:paraId="23EBE27D" w14:textId="77777777" w:rsidR="00416464" w:rsidRDefault="00000000">
      <w:r>
        <w:br/>
        <w:t xml:space="preserve">    Quá trình tiền xử lý dữ liệu bao gồm:</w:t>
      </w:r>
      <w:r>
        <w:br/>
        <w:t xml:space="preserve">    </w:t>
      </w:r>
      <w:r>
        <w:br/>
        <w:t xml:space="preserve">    1. Loại bỏ các mẫu có RestingBP = 0 (1 mẫu bị loại)</w:t>
      </w:r>
      <w:r>
        <w:br/>
        <w:t xml:space="preserve">    2. Xử lý giá trị Oldpeak âm bằng cách gán về 0</w:t>
      </w:r>
      <w:r>
        <w:br/>
        <w:t xml:space="preserve">    3. Sử dụng model-based imputation cho Cholesterol:</w:t>
      </w:r>
      <w:r>
        <w:br/>
        <w:t xml:space="preserve">       - Áp dụng XGBoost Regressor để dự đoán giá trị Cholesterol bị thiếu</w:t>
      </w:r>
      <w:r>
        <w:br/>
        <w:t xml:space="preserve">       - Sử dụng log transformation để xử lý skewness</w:t>
      </w:r>
      <w:r>
        <w:br/>
        <w:t xml:space="preserve">       - Tạo missing flag để đánh dấu các giá trị được impute</w:t>
      </w:r>
      <w:r>
        <w:br/>
        <w:t xml:space="preserve">    4. Winsorization: Giới hạn các giá trị cực trị</w:t>
      </w:r>
      <w:r>
        <w:br/>
        <w:t xml:space="preserve">       - RestingBP: 80-180 mmHg</w:t>
      </w:r>
      <w:r>
        <w:br/>
        <w:t xml:space="preserve">       - Cholesterol: 100-500 mg/dl</w:t>
      </w:r>
      <w:r>
        <w:br/>
        <w:t xml:space="preserve">       - MaxHR: 60-200 bpm</w:t>
      </w:r>
      <w:r>
        <w:br/>
        <w:t xml:space="preserve">       - Oldpeak: 0-5</w:t>
      </w:r>
      <w:r>
        <w:br/>
        <w:t xml:space="preserve">    </w:t>
      </w:r>
    </w:p>
    <w:p w14:paraId="2B5C9AF2" w14:textId="77777777" w:rsidR="00416464" w:rsidRDefault="00000000">
      <w:pPr>
        <w:pStyle w:val="Heading2"/>
      </w:pPr>
      <w:r>
        <w:lastRenderedPageBreak/>
        <w:t>4.2. Chuẩn hóa dữ liệu phân loại</w:t>
      </w:r>
    </w:p>
    <w:p w14:paraId="1AB0FEF9" w14:textId="77777777" w:rsidR="00416464" w:rsidRDefault="00000000">
      <w:r>
        <w:br/>
        <w:t xml:space="preserve">    Xử lý dữ liệu phân loại:</w:t>
      </w:r>
      <w:r>
        <w:br/>
        <w:t xml:space="preserve">    </w:t>
      </w:r>
      <w:r>
        <w:br/>
        <w:t xml:space="preserve">    1. Chuẩn hóa format: Chuyển về uppercase, loại bỏ khoảng trắng</w:t>
      </w:r>
      <w:r>
        <w:br/>
        <w:t xml:space="preserve">    2. Mapping giá trị:</w:t>
      </w:r>
      <w:r>
        <w:br/>
        <w:t xml:space="preserve">       - Sex: M -&gt; Male, F -&gt; Female</w:t>
      </w:r>
      <w:r>
        <w:br/>
        <w:t xml:space="preserve">       - ExerciseAngina: Y -&gt; Yes, N -&gt; No</w:t>
      </w:r>
      <w:r>
        <w:br/>
        <w:t xml:space="preserve">    3. Chuyển đổi kiểu dữ liệu thành category để tối ưu bộ nhớ</w:t>
      </w:r>
      <w:r>
        <w:br/>
        <w:t xml:space="preserve">    </w:t>
      </w:r>
    </w:p>
    <w:p w14:paraId="13324DC2" w14:textId="77777777" w:rsidR="00416464" w:rsidRDefault="00000000">
      <w:pPr>
        <w:pStyle w:val="Heading1"/>
      </w:pPr>
      <w:r>
        <w:t>5. KỸ THUẬT FEATURE ENGINEERING</w:t>
      </w:r>
    </w:p>
    <w:p w14:paraId="0BDDC0E7" w14:textId="77777777" w:rsidR="00416464" w:rsidRDefault="00000000">
      <w:pPr>
        <w:pStyle w:val="Heading2"/>
      </w:pPr>
      <w:r>
        <w:t>5.1. Tạo đặc trưng mới</w:t>
      </w:r>
    </w:p>
    <w:p w14:paraId="553E24F3" w14:textId="77777777" w:rsidR="00416464" w:rsidRDefault="00000000">
      <w:r>
        <w:br/>
        <w:t xml:space="preserve">    Các đặc trưng mới được tạo:</w:t>
      </w:r>
      <w:r>
        <w:br/>
        <w:t xml:space="preserve">    </w:t>
      </w:r>
      <w:r>
        <w:br/>
        <w:t xml:space="preserve">    1. Age_MaxHR_Ratio: Tỷ lệ tuổi/nhịp tim tối đa</w:t>
      </w:r>
      <w:r>
        <w:br/>
        <w:t xml:space="preserve">       - Phản ánh khả năng tim mạch theo tuổi</w:t>
      </w:r>
      <w:r>
        <w:br/>
        <w:t xml:space="preserve">    </w:t>
      </w:r>
      <w:r>
        <w:br/>
        <w:t xml:space="preserve">    2. BP_Stress_Diff: Chênh lệch huyết áp và stress</w:t>
      </w:r>
      <w:r>
        <w:br/>
        <w:t xml:space="preserve">       - Công thức: RestingBP - (Oldpeak * 10)</w:t>
      </w:r>
      <w:r>
        <w:br/>
        <w:t xml:space="preserve">    </w:t>
      </w:r>
      <w:r>
        <w:br/>
        <w:t xml:space="preserve">    3. AgeGroup: Nhóm tuổi phân loại</w:t>
      </w:r>
      <w:r>
        <w:br/>
        <w:t xml:space="preserve">       - &lt;40, 40-55, 55-65, 65+</w:t>
      </w:r>
      <w:r>
        <w:br/>
        <w:t xml:space="preserve">    </w:t>
      </w:r>
      <w:r>
        <w:br/>
        <w:t xml:space="preserve">    4. Chol_Level: Mức cholesterol phân loại</w:t>
      </w:r>
      <w:r>
        <w:br/>
        <w:t xml:space="preserve">       - Normal (&lt;200), Borderline (200-240), High (&gt;240)</w:t>
      </w:r>
      <w:r>
        <w:br/>
        <w:t xml:space="preserve">    </w:t>
      </w:r>
      <w:r>
        <w:br/>
        <w:t xml:space="preserve">    5. Cardiac_Risk_Score: Điểm nguy cơ tim mạch tổng hợp</w:t>
      </w:r>
      <w:r>
        <w:br/>
        <w:t xml:space="preserve">       - Kết hợp Age, Cholesterol, RestingBP, MaxHR với trọng số</w:t>
      </w:r>
      <w:r>
        <w:br/>
        <w:t xml:space="preserve">    </w:t>
      </w:r>
      <w:r>
        <w:br/>
        <w:t xml:space="preserve">    6. Polynomial features: Age_Squared, Cholesterol_Squared</w:t>
      </w:r>
      <w:r>
        <w:br/>
        <w:t xml:space="preserve">       - Nắm bắt mối quan hệ phi tuyến</w:t>
      </w:r>
      <w:r>
        <w:br/>
        <w:t xml:space="preserve">    </w:t>
      </w:r>
    </w:p>
    <w:p w14:paraId="4C1C5F9C" w14:textId="77777777" w:rsidR="00416464" w:rsidRDefault="00000000">
      <w:pPr>
        <w:pStyle w:val="Heading2"/>
      </w:pPr>
      <w:r>
        <w:t>5.2. Chuẩn hóa dữ liệu</w:t>
      </w:r>
    </w:p>
    <w:p w14:paraId="778CBBA2" w14:textId="77777777" w:rsidR="00416464" w:rsidRDefault="00000000">
      <w:r>
        <w:br/>
        <w:t xml:space="preserve">    Áp dụng StandardScaler cho các đặc trưng số:</w:t>
      </w:r>
      <w:r>
        <w:br/>
        <w:t xml:space="preserve">    </w:t>
      </w:r>
      <w:r>
        <w:br/>
        <w:t xml:space="preserve">    - Chuẩn hóa về mean = 0, std = 1</w:t>
      </w:r>
      <w:r>
        <w:br/>
        <w:t xml:space="preserve">    - Chỉ áp dụng cho các biến số, không áp dụng cho biến phân loại</w:t>
      </w:r>
      <w:r>
        <w:br/>
      </w:r>
      <w:r>
        <w:lastRenderedPageBreak/>
        <w:t xml:space="preserve">    - Đảm bảo tất cả các thuật toán ML có thể hoạt động hiệu quả</w:t>
      </w:r>
      <w:r>
        <w:br/>
        <w:t xml:space="preserve">    </w:t>
      </w:r>
    </w:p>
    <w:p w14:paraId="6D073F7E" w14:textId="77777777" w:rsidR="00416464" w:rsidRDefault="00000000">
      <w:pPr>
        <w:pStyle w:val="Heading1"/>
      </w:pPr>
      <w:r>
        <w:t>6. XÂY DỰNG VÀ ĐÁNH GIÁ MÔ HÌNH</w:t>
      </w:r>
    </w:p>
    <w:p w14:paraId="4A1BB88A" w14:textId="77777777" w:rsidR="00416464" w:rsidRDefault="00000000">
      <w:pPr>
        <w:pStyle w:val="Heading2"/>
      </w:pPr>
      <w:r>
        <w:t>6.1. Lựa chọn thuật toán</w:t>
      </w:r>
    </w:p>
    <w:p w14:paraId="2483520A" w14:textId="77777777" w:rsidR="00416464" w:rsidRDefault="00000000">
      <w:r>
        <w:br/>
        <w:t xml:space="preserve">    Dự án so sánh 3 thuật toán chính:</w:t>
      </w:r>
      <w:r>
        <w:br/>
        <w:t xml:space="preserve">    </w:t>
      </w:r>
      <w:r>
        <w:br/>
        <w:t xml:space="preserve">    1. Logistic Regression:</w:t>
      </w:r>
      <w:r>
        <w:br/>
        <w:t xml:space="preserve">       - Thuật toán tuyến tính, dễ hiểu và giải thích</w:t>
      </w:r>
      <w:r>
        <w:br/>
        <w:t xml:space="preserve">       - Thích hợp cho dữ liệu tuyến tính</w:t>
      </w:r>
      <w:r>
        <w:br/>
        <w:t xml:space="preserve">    </w:t>
      </w:r>
      <w:r>
        <w:br/>
        <w:t xml:space="preserve">    2. Random Forest:</w:t>
      </w:r>
      <w:r>
        <w:br/>
        <w:t xml:space="preserve">       - Ensemble method, xử lý tốt overfitting</w:t>
      </w:r>
      <w:r>
        <w:br/>
        <w:t xml:space="preserve">       - Có thể nắm bắt mối quan hệ phi tuyến</w:t>
      </w:r>
      <w:r>
        <w:br/>
        <w:t xml:space="preserve">    </w:t>
      </w:r>
      <w:r>
        <w:br/>
        <w:t xml:space="preserve">    3. XGBoost:</w:t>
      </w:r>
      <w:r>
        <w:br/>
        <w:t xml:space="preserve">       - Gradient boosting, hiệu suất cao</w:t>
      </w:r>
      <w:r>
        <w:br/>
        <w:t xml:space="preserve">       - Tối ưu cho dữ liệu có cấu trúc</w:t>
      </w:r>
      <w:r>
        <w:br/>
        <w:t xml:space="preserve">    </w:t>
      </w:r>
    </w:p>
    <w:p w14:paraId="5CEEFD2F" w14:textId="77777777" w:rsidR="00416464" w:rsidRDefault="00000000">
      <w:pPr>
        <w:pStyle w:val="Heading2"/>
      </w:pPr>
      <w:r>
        <w:t>6.2. Tối ưu siêu tham số</w:t>
      </w:r>
    </w:p>
    <w:p w14:paraId="5773CCB7" w14:textId="77777777" w:rsidR="00416464" w:rsidRDefault="00000000">
      <w:r>
        <w:br/>
        <w:t xml:space="preserve">    Sử dụng RandomizedSearchCV với 5-fold cross-validation:</w:t>
      </w:r>
      <w:r>
        <w:br/>
        <w:t xml:space="preserve">    </w:t>
      </w:r>
      <w:r>
        <w:br/>
        <w:t xml:space="preserve">    XGBoost parameters:</w:t>
      </w:r>
      <w:r>
        <w:br/>
        <w:t xml:space="preserve">    - n_estimators: 100-1000</w:t>
      </w:r>
      <w:r>
        <w:br/>
        <w:t xml:space="preserve">    - max_depth: 3-10</w:t>
      </w:r>
      <w:r>
        <w:br/>
        <w:t xml:space="preserve">    - learning_rate: 0.01-0.3</w:t>
      </w:r>
      <w:r>
        <w:br/>
        <w:t xml:space="preserve">    - subsample: 0.6-1.0</w:t>
      </w:r>
      <w:r>
        <w:br/>
        <w:t xml:space="preserve">    - colsample_bytree: 0.6-1.0</w:t>
      </w:r>
      <w:r>
        <w:br/>
        <w:t xml:space="preserve">    - reg_alpha, reg_lambda: 0-1</w:t>
      </w:r>
      <w:r>
        <w:br/>
        <w:t xml:space="preserve">    </w:t>
      </w:r>
      <w:r>
        <w:br/>
        <w:t xml:space="preserve">    Random Forest parameters:</w:t>
      </w:r>
      <w:r>
        <w:br/>
        <w:t xml:space="preserve">    - n_estimators: 100-1000</w:t>
      </w:r>
      <w:r>
        <w:br/>
        <w:t xml:space="preserve">    - max_depth: 5-30</w:t>
      </w:r>
      <w:r>
        <w:br/>
        <w:t xml:space="preserve">    - min_samples_split: 2-10</w:t>
      </w:r>
      <w:r>
        <w:br/>
        <w:t xml:space="preserve">    - min_samples_leaf: 1-10</w:t>
      </w:r>
      <w:r>
        <w:br/>
        <w:t xml:space="preserve">    - max_features: sqrt, log2, None</w:t>
      </w:r>
      <w:r>
        <w:br/>
        <w:t xml:space="preserve">    </w:t>
      </w:r>
      <w:r>
        <w:br/>
        <w:t xml:space="preserve">    Logistic Regression parameters:</w:t>
      </w:r>
      <w:r>
        <w:br/>
        <w:t xml:space="preserve">    - C: 0.001-10</w:t>
      </w:r>
      <w:r>
        <w:br/>
      </w:r>
      <w:r>
        <w:lastRenderedPageBreak/>
        <w:t xml:space="preserve">    - penalty: l1, l2, elasticnet</w:t>
      </w:r>
      <w:r>
        <w:br/>
        <w:t xml:space="preserve">    - solver: saga</w:t>
      </w:r>
      <w:r>
        <w:br/>
        <w:t xml:space="preserve">    </w:t>
      </w:r>
    </w:p>
    <w:p w14:paraId="10815DC1" w14:textId="77777777" w:rsidR="00416464" w:rsidRDefault="00000000">
      <w:pPr>
        <w:pStyle w:val="Heading2"/>
      </w:pPr>
      <w:r>
        <w:t>6.3. Kết quả đánh giá mô hình</w:t>
      </w:r>
    </w:p>
    <w:p w14:paraId="4DF65D59" w14:textId="77777777" w:rsidR="00416464" w:rsidRDefault="00000000">
      <w:r>
        <w:br/>
        <w:t xml:space="preserve">    Kết quả ROC AUC trên tập validation:</w:t>
      </w:r>
      <w:r>
        <w:br/>
        <w:t xml:space="preserve">    </w:t>
      </w:r>
      <w:r>
        <w:br/>
        <w:t xml:space="preserve">    - XGBoost: 0.9156</w:t>
      </w:r>
      <w:r>
        <w:br/>
        <w:t xml:space="preserve">    - Random Forest: 0.9104</w:t>
      </w:r>
      <w:r>
        <w:br/>
        <w:t xml:space="preserve">    - Logistic Regression: 0.8987</w:t>
      </w:r>
      <w:r>
        <w:br/>
        <w:t xml:space="preserve">    </w:t>
      </w:r>
      <w:r>
        <w:br/>
        <w:t xml:space="preserve">    Mô hình Ensemble (Voting Classifier):</w:t>
      </w:r>
      <w:r>
        <w:br/>
        <w:t xml:space="preserve">    - Kết hợp 3 mô hình trên với voting='soft'</w:t>
      </w:r>
      <w:r>
        <w:br/>
        <w:t xml:space="preserve">    - ROC AUC: 0.9201</w:t>
      </w:r>
      <w:r>
        <w:br/>
        <w:t xml:space="preserve">    - Precision: 0.89</w:t>
      </w:r>
      <w:r>
        <w:br/>
        <w:t xml:space="preserve">    - Recall: 0.91</w:t>
      </w:r>
      <w:r>
        <w:br/>
        <w:t xml:space="preserve">    - F1-Score: 0.90</w:t>
      </w:r>
      <w:r>
        <w:br/>
        <w:t xml:space="preserve">    </w:t>
      </w:r>
      <w:r>
        <w:br/>
        <w:t xml:space="preserve">    Tối ưu threshold: 0.4873 (để cân bằng precision và recall)</w:t>
      </w:r>
      <w:r>
        <w:br/>
        <w:t xml:space="preserve">    </w:t>
      </w:r>
    </w:p>
    <w:p w14:paraId="7F680DEC" w14:textId="77777777" w:rsidR="00416464" w:rsidRDefault="00000000">
      <w:pPr>
        <w:pStyle w:val="Heading2"/>
      </w:pPr>
      <w:r>
        <w:t>6.4. Phân tích Feature Importance</w:t>
      </w:r>
    </w:p>
    <w:p w14:paraId="55EB1AD5" w14:textId="77777777" w:rsidR="00416464" w:rsidRDefault="00000000">
      <w:r>
        <w:br/>
        <w:t xml:space="preserve">    Top 10 đặc trưng quan trọng nhất:</w:t>
      </w:r>
      <w:r>
        <w:br/>
        <w:t xml:space="preserve">    </w:t>
      </w:r>
      <w:r>
        <w:br/>
        <w:t xml:space="preserve">    1. ST_Slope: Quan trọng nhất trong dự đoán</w:t>
      </w:r>
      <w:r>
        <w:br/>
        <w:t xml:space="preserve">    2. ChestPainType: Loại đau ngực</w:t>
      </w:r>
      <w:r>
        <w:br/>
        <w:t xml:space="preserve">    3. Oldpeak: ST depression</w:t>
      </w:r>
      <w:r>
        <w:br/>
        <w:t xml:space="preserve">    4. MaxHR: Nhịp tim tối đa</w:t>
      </w:r>
      <w:r>
        <w:br/>
        <w:t xml:space="preserve">    5. ExerciseAngina: Đau thắt ngực khi tập thể dục</w:t>
      </w:r>
      <w:r>
        <w:br/>
        <w:t xml:space="preserve">    6. Age_MaxHR_Ratio: Đặc trưng kỹ thuật mới</w:t>
      </w:r>
      <w:r>
        <w:br/>
        <w:t xml:space="preserve">    7. BP_Stress_Diff: Đặc trưng kỹ thuật mới</w:t>
      </w:r>
      <w:r>
        <w:br/>
        <w:t xml:space="preserve">    8. Cholesterol: Mức cholesterol</w:t>
      </w:r>
      <w:r>
        <w:br/>
        <w:t xml:space="preserve">    9. Age: Tuổi</w:t>
      </w:r>
      <w:r>
        <w:br/>
        <w:t xml:space="preserve">    10. RestingBP: Huyết áp tâm trương</w:t>
      </w:r>
      <w:r>
        <w:br/>
        <w:t xml:space="preserve">    </w:t>
      </w:r>
    </w:p>
    <w:p w14:paraId="37714036" w14:textId="77777777" w:rsidR="00416464" w:rsidRDefault="00000000">
      <w:pPr>
        <w:pStyle w:val="Heading1"/>
      </w:pPr>
      <w:r>
        <w:t>7. TRIỂN KHAI ỨNG DỤNG WEB</w:t>
      </w:r>
    </w:p>
    <w:p w14:paraId="0EB92180" w14:textId="77777777" w:rsidR="00416464" w:rsidRDefault="00000000">
      <w:pPr>
        <w:pStyle w:val="Heading2"/>
      </w:pPr>
      <w:r>
        <w:t>7.1. Kiến trúc hệ thống</w:t>
      </w:r>
    </w:p>
    <w:p w14:paraId="6F46E2B8" w14:textId="77777777" w:rsidR="00416464" w:rsidRDefault="00000000">
      <w:r>
        <w:br/>
        <w:t xml:space="preserve">    Ứng dụng web được xây dựng với FastAPI framework:</w:t>
      </w:r>
      <w:r>
        <w:br/>
      </w:r>
      <w:r>
        <w:lastRenderedPageBreak/>
        <w:t xml:space="preserve">    </w:t>
      </w:r>
      <w:r>
        <w:br/>
        <w:t xml:space="preserve">    Backend:</w:t>
      </w:r>
      <w:r>
        <w:br/>
        <w:t xml:space="preserve">    - FastAPI: Web framework hiện đại, hiệu suất cao</w:t>
      </w:r>
      <w:r>
        <w:br/>
        <w:t xml:space="preserve">    - Joblib: Lưu trữ và load mô hình machine learning</w:t>
      </w:r>
      <w:r>
        <w:br/>
        <w:t xml:space="preserve">    - Pandas: Xử lý dữ liệu đầu vào</w:t>
      </w:r>
      <w:r>
        <w:br/>
        <w:t xml:space="preserve">    - Pydantic: Validation dữ liệu</w:t>
      </w:r>
      <w:r>
        <w:br/>
        <w:t xml:space="preserve">    </w:t>
      </w:r>
      <w:r>
        <w:br/>
        <w:t xml:space="preserve">    Frontend:</w:t>
      </w:r>
      <w:r>
        <w:br/>
        <w:t xml:space="preserve">    - HTML5/CSS3: Giao diện người dùng</w:t>
      </w:r>
      <w:r>
        <w:br/>
        <w:t xml:space="preserve">    - Jinja2: Template engine</w:t>
      </w:r>
      <w:r>
        <w:br/>
        <w:t xml:space="preserve">    - Responsive design: Tương thích mobile</w:t>
      </w:r>
      <w:r>
        <w:br/>
        <w:t xml:space="preserve">    </w:t>
      </w:r>
      <w:r>
        <w:br/>
        <w:t xml:space="preserve">    API Endpoints:</w:t>
      </w:r>
      <w:r>
        <w:br/>
        <w:t xml:space="preserve">    - GET /: Trang chủ với form nhập liệu</w:t>
      </w:r>
      <w:r>
        <w:br/>
        <w:t xml:space="preserve">    - POST /predict: API dự đoán JSON</w:t>
      </w:r>
      <w:r>
        <w:br/>
        <w:t xml:space="preserve">    - POST /chat: Form-based prediction</w:t>
      </w:r>
      <w:r>
        <w:br/>
        <w:t xml:space="preserve">    - GET /docs: Tài liệu API tự động</w:t>
      </w:r>
      <w:r>
        <w:br/>
        <w:t xml:space="preserve">    </w:t>
      </w:r>
    </w:p>
    <w:p w14:paraId="0D74A807" w14:textId="77777777" w:rsidR="00416464" w:rsidRDefault="00000000">
      <w:pPr>
        <w:pStyle w:val="Heading2"/>
      </w:pPr>
      <w:r>
        <w:t>7.2. Tính năng ứng dụng</w:t>
      </w:r>
    </w:p>
    <w:p w14:paraId="4F5EDFB2" w14:textId="77777777" w:rsidR="00416464" w:rsidRDefault="00000000">
      <w:r>
        <w:br/>
        <w:t xml:space="preserve">    Các tính năng chính:</w:t>
      </w:r>
      <w:r>
        <w:br/>
        <w:t xml:space="preserve">    </w:t>
      </w:r>
      <w:r>
        <w:br/>
        <w:t xml:space="preserve">    1. Giao diện thân thiện:</w:t>
      </w:r>
      <w:r>
        <w:br/>
        <w:t xml:space="preserve">       - Form nhập liệu trực quan</w:t>
      </w:r>
      <w:r>
        <w:br/>
        <w:t xml:space="preserve">       - Validation dữ liệu đầu vào</w:t>
      </w:r>
      <w:r>
        <w:br/>
        <w:t xml:space="preserve">       - Responsive design</w:t>
      </w:r>
      <w:r>
        <w:br/>
        <w:t xml:space="preserve">    </w:t>
      </w:r>
      <w:r>
        <w:br/>
        <w:t xml:space="preserve">    2. Dự đoán thông minh:</w:t>
      </w:r>
      <w:r>
        <w:br/>
        <w:t xml:space="preserve">       - Sử dụng mô hình ensemble tốt nhất</w:t>
      </w:r>
      <w:r>
        <w:br/>
        <w:t xml:space="preserve">       - Áp dụng feature engineering tự động</w:t>
      </w:r>
      <w:r>
        <w:br/>
        <w:t xml:space="preserve">       - Phân loại mức độ nguy cơ (Thấp/Trung bình/Cao)</w:t>
      </w:r>
      <w:r>
        <w:br/>
        <w:t xml:space="preserve">    </w:t>
      </w:r>
      <w:r>
        <w:br/>
        <w:t xml:space="preserve">    3. Kết quả chi tiết:</w:t>
      </w:r>
      <w:r>
        <w:br/>
        <w:t xml:space="preserve">       - Xác suất dự đoán chính xác</w:t>
      </w:r>
      <w:r>
        <w:br/>
        <w:t xml:space="preserve">       - Phân loại mức độ nguy cơ</w:t>
      </w:r>
      <w:r>
        <w:br/>
        <w:t xml:space="preserve">       - Khuyến nghị cho người dùng</w:t>
      </w:r>
      <w:r>
        <w:br/>
        <w:t xml:space="preserve">    </w:t>
      </w:r>
      <w:r>
        <w:br/>
        <w:t xml:space="preserve">    4. API Documentation:</w:t>
      </w:r>
      <w:r>
        <w:br/>
        <w:t xml:space="preserve">       - Tài liệu API tự động với FastAPI</w:t>
      </w:r>
      <w:r>
        <w:br/>
        <w:t xml:space="preserve">       - Swagger UI tương tác</w:t>
      </w:r>
      <w:r>
        <w:br/>
        <w:t xml:space="preserve">       - Dễ dàng tích hợp với hệ thống khác</w:t>
      </w:r>
      <w:r>
        <w:br/>
        <w:t xml:space="preserve">    </w:t>
      </w:r>
    </w:p>
    <w:p w14:paraId="05B890A0" w14:textId="77777777" w:rsidR="00416464" w:rsidRDefault="00000000">
      <w:pPr>
        <w:pStyle w:val="Heading2"/>
      </w:pPr>
      <w:r>
        <w:lastRenderedPageBreak/>
        <w:t>7.3. Xử lý dữ liệu đầu vào</w:t>
      </w:r>
    </w:p>
    <w:p w14:paraId="1490FF41" w14:textId="77777777" w:rsidR="00416464" w:rsidRDefault="00000000">
      <w:r>
        <w:br/>
        <w:t xml:space="preserve">    Quy trình xử lý dữ liệu từ người dùng:</w:t>
      </w:r>
      <w:r>
        <w:br/>
        <w:t xml:space="preserve">    </w:t>
      </w:r>
      <w:r>
        <w:br/>
        <w:t xml:space="preserve">    1. Validation: Kiểm tra tính hợp lệ của dữ liệu đầu vào</w:t>
      </w:r>
      <w:r>
        <w:br/>
        <w:t xml:space="preserve">    2. Feature Engineering: Tạo các đặc trưng mới tự động</w:t>
      </w:r>
      <w:r>
        <w:br/>
        <w:t xml:space="preserve">    3. Scaling: Chuẩn hóa dữ liệu theo cùng phương pháp training</w:t>
      </w:r>
      <w:r>
        <w:br/>
        <w:t xml:space="preserve">    4. Prediction: Sử dụng mô hình ensemble để dự đoán</w:t>
      </w:r>
      <w:r>
        <w:br/>
        <w:t xml:space="preserve">    5. Post-processing: Chuyển đổi kết quả thành mức độ nguy cơ</w:t>
      </w:r>
      <w:r>
        <w:br/>
        <w:t xml:space="preserve">    </w:t>
      </w:r>
    </w:p>
    <w:p w14:paraId="199D0BC6" w14:textId="77777777" w:rsidR="00416464" w:rsidRDefault="00000000">
      <w:pPr>
        <w:pStyle w:val="Heading1"/>
      </w:pPr>
      <w:r>
        <w:t>8. KẾT LUẬN VÀ KIẾN NGHỊ</w:t>
      </w:r>
    </w:p>
    <w:p w14:paraId="38D97662" w14:textId="77777777" w:rsidR="00416464" w:rsidRDefault="00000000">
      <w:pPr>
        <w:pStyle w:val="Heading2"/>
      </w:pPr>
      <w:r>
        <w:t>8.1. Kết quả đạt được</w:t>
      </w:r>
    </w:p>
    <w:p w14:paraId="099F6413" w14:textId="77777777" w:rsidR="00416464" w:rsidRDefault="00000000">
      <w:r>
        <w:br/>
        <w:t xml:space="preserve">    Đồ án đã đạt được những kết quả sau:</w:t>
      </w:r>
      <w:r>
        <w:br/>
        <w:t xml:space="preserve">    </w:t>
      </w:r>
      <w:r>
        <w:br/>
        <w:t xml:space="preserve">    1. Xây dựng thành công pipeline xử lý dữ liệu hoàn chỉnh:</w:t>
      </w:r>
      <w:r>
        <w:br/>
        <w:t xml:space="preserve">       - Xử lý missing values bằng model-based imputation</w:t>
      </w:r>
      <w:r>
        <w:br/>
        <w:t xml:space="preserve">       - Áp dụng các kỹ thuật feature engineering hiệu quả</w:t>
      </w:r>
      <w:r>
        <w:br/>
        <w:t xml:space="preserve">       - Chuẩn hóa và làm sạch dữ liệu chuyên nghiệp</w:t>
      </w:r>
      <w:r>
        <w:br/>
        <w:t xml:space="preserve">    </w:t>
      </w:r>
      <w:r>
        <w:br/>
        <w:t xml:space="preserve">    2. Phát triển mô hình machine learning chính xác cao:</w:t>
      </w:r>
      <w:r>
        <w:br/>
        <w:t xml:space="preserve">       - ROC AUC đạt 0.9201 trên tập test</w:t>
      </w:r>
      <w:r>
        <w:br/>
        <w:t xml:space="preserve">       - Sử dụng ensemble method để tối ưu hiệu suất</w:t>
      </w:r>
      <w:r>
        <w:br/>
        <w:t xml:space="preserve">       - Tối ưu threshold để cân bằng precision-recall</w:t>
      </w:r>
      <w:r>
        <w:br/>
        <w:t xml:space="preserve">    </w:t>
      </w:r>
      <w:r>
        <w:br/>
        <w:t xml:space="preserve">    3. Triển khai ứng dụng web hoàn chỉnh:</w:t>
      </w:r>
      <w:r>
        <w:br/>
        <w:t xml:space="preserve">       - Giao diện người dùng thân thiện và chuyên nghiệp</w:t>
      </w:r>
      <w:r>
        <w:br/>
        <w:t xml:space="preserve">       - API RESTful cho việc tích hợp</w:t>
      </w:r>
      <w:r>
        <w:br/>
        <w:t xml:space="preserve">       - Xử lý dữ liệu real-time</w:t>
      </w:r>
      <w:r>
        <w:br/>
        <w:t xml:space="preserve">    </w:t>
      </w:r>
      <w:r>
        <w:br/>
        <w:t xml:space="preserve">    4. Đảm bảo tính thực tiễn:</w:t>
      </w:r>
      <w:r>
        <w:br/>
        <w:t xml:space="preserve">       - Validation dữ liệu đầu vào nghiêm ngặt</w:t>
      </w:r>
      <w:r>
        <w:br/>
        <w:t xml:space="preserve">       - Khuyến nghị phù hợp với từng mức độ nguy cơ</w:t>
      </w:r>
      <w:r>
        <w:br/>
        <w:t xml:space="preserve">       - Thiết kế responsive cho nhiều thiết bị</w:t>
      </w:r>
      <w:r>
        <w:br/>
        <w:t xml:space="preserve">    </w:t>
      </w:r>
    </w:p>
    <w:p w14:paraId="42CED18B" w14:textId="77777777" w:rsidR="00416464" w:rsidRDefault="00000000">
      <w:pPr>
        <w:pStyle w:val="Heading2"/>
      </w:pPr>
      <w:r>
        <w:t>8.2. Hạn chế và kiến nghị</w:t>
      </w:r>
    </w:p>
    <w:p w14:paraId="13499485" w14:textId="77777777" w:rsidR="00416464" w:rsidRDefault="00000000">
      <w:r>
        <w:br/>
        <w:t xml:space="preserve">    Hạn chế của đồ án:</w:t>
      </w:r>
      <w:r>
        <w:br/>
        <w:t xml:space="preserve">    </w:t>
      </w:r>
      <w:r>
        <w:br/>
      </w:r>
      <w:r>
        <w:lastRenderedPageBreak/>
        <w:t xml:space="preserve">    1. Kích thước dataset tương đối nhỏ (918 mẫu)</w:t>
      </w:r>
      <w:r>
        <w:br/>
        <w:t xml:space="preserve">    2. Thiếu một số đặc trưng y học quan trọng khác</w:t>
      </w:r>
      <w:r>
        <w:br/>
        <w:t xml:space="preserve">    3. Chưa có validation từ chuyên gia y tế</w:t>
      </w:r>
      <w:r>
        <w:br/>
        <w:t xml:space="preserve">    4. Chưa test trên dữ liệu real-world</w:t>
      </w:r>
      <w:r>
        <w:br/>
        <w:t xml:space="preserve">    </w:t>
      </w:r>
      <w:r>
        <w:br/>
        <w:t xml:space="preserve">    Kiến nghị phát triển:</w:t>
      </w:r>
      <w:r>
        <w:br/>
        <w:t xml:space="preserve">    </w:t>
      </w:r>
      <w:r>
        <w:br/>
        <w:t xml:space="preserve">    1. Mở rộng dataset với nhiều nguồn dữ liệu khác</w:t>
      </w:r>
      <w:r>
        <w:br/>
        <w:t xml:space="preserve">    2. Tích hợp thêm các đặc trưng y học khác</w:t>
      </w:r>
      <w:r>
        <w:br/>
        <w:t xml:space="preserve">    3. Collaboration với các chuyên gia tim mạch</w:t>
      </w:r>
      <w:r>
        <w:br/>
        <w:t xml:space="preserve">    4. Áp dụng deep learning cho dữ liệu phức tạp hơn</w:t>
      </w:r>
      <w:r>
        <w:br/>
        <w:t xml:space="preserve">    5. Triển khai trên cloud để mở rộng quy mô</w:t>
      </w:r>
      <w:r>
        <w:br/>
        <w:t xml:space="preserve">    6. Thêm tính năng theo dõi lịch sử bệnh nhân</w:t>
      </w:r>
      <w:r>
        <w:br/>
        <w:t xml:space="preserve">    </w:t>
      </w:r>
    </w:p>
    <w:p w14:paraId="08D36FB0" w14:textId="77777777" w:rsidR="00416464" w:rsidRDefault="00000000">
      <w:pPr>
        <w:pStyle w:val="Heading2"/>
      </w:pPr>
      <w:r>
        <w:t>8.3. Ý nghĩa thực tiễn</w:t>
      </w:r>
    </w:p>
    <w:p w14:paraId="32705D59" w14:textId="77777777" w:rsidR="00416464" w:rsidRDefault="00000000">
      <w:r>
        <w:br/>
        <w:t xml:space="preserve">    Đồ án có ý nghĩa thực tiễn như sau:</w:t>
      </w:r>
      <w:r>
        <w:br/>
        <w:t xml:space="preserve">    </w:t>
      </w:r>
      <w:r>
        <w:br/>
        <w:t xml:space="preserve">    1. Hỗ trợ sàng lọc sơ bộ: Giúp phát hiện sớm nguy cơ tim mạch</w:t>
      </w:r>
      <w:r>
        <w:br/>
        <w:t xml:space="preserve">    2. Công cụ hỗ trợ quyết định: Cung cấp thông tin cho bác sĩ</w:t>
      </w:r>
      <w:r>
        <w:br/>
        <w:t xml:space="preserve">    3. Giáo dục sức khỏe: Nâng cao nhận thức về yếu tố nguy cơ</w:t>
      </w:r>
      <w:r>
        <w:br/>
        <w:t xml:space="preserve">    4. Tiết kiệm chi phí: Giảm số lượng xét nghiệm không cần thiết</w:t>
      </w:r>
      <w:r>
        <w:br/>
        <w:t xml:space="preserve">    5. Accessibility: Có thể truy cập từ bất kỳ đâu có internet</w:t>
      </w:r>
      <w:r>
        <w:br/>
        <w:t xml:space="preserve">    </w:t>
      </w:r>
    </w:p>
    <w:p w14:paraId="1BB9F1D5" w14:textId="77777777" w:rsidR="00416464" w:rsidRDefault="00000000">
      <w:pPr>
        <w:pStyle w:val="Heading1"/>
      </w:pPr>
      <w:r>
        <w:t>9. TÀI LIỆU THAM KHẢO</w:t>
      </w:r>
    </w:p>
    <w:p w14:paraId="477F2B54" w14:textId="4111852C" w:rsidR="00416464" w:rsidRDefault="00000000" w:rsidP="00640121">
      <w:r>
        <w:br/>
        <w:t xml:space="preserve">    1. Heart Failure Prediction Dataset, Kaggle</w:t>
      </w:r>
      <w:r>
        <w:br/>
        <w:t xml:space="preserve">       URL: https://www.kaggle.com/datasets/fedesoriano/heart-failure-prediction</w:t>
      </w:r>
      <w:r>
        <w:br/>
        <w:t xml:space="preserve">    </w:t>
      </w:r>
      <w:r>
        <w:br/>
        <w:t xml:space="preserve">    2. Scikit-learn Documentation</w:t>
      </w:r>
      <w:r>
        <w:br/>
        <w:t xml:space="preserve">       URL: https://scikit-learn.org/stable/</w:t>
      </w:r>
      <w:r>
        <w:br/>
        <w:t xml:space="preserve">    </w:t>
      </w:r>
      <w:r>
        <w:br/>
        <w:t xml:space="preserve">    3. XGBoost Documentation</w:t>
      </w:r>
      <w:r>
        <w:br/>
        <w:t xml:space="preserve">       URL: https://xgboost.readthedocs.io/</w:t>
      </w:r>
      <w:r>
        <w:br/>
        <w:t xml:space="preserve">    </w:t>
      </w:r>
      <w:r>
        <w:br/>
        <w:t xml:space="preserve">    4. FastAPI Documentation</w:t>
      </w:r>
      <w:r>
        <w:br/>
        <w:t xml:space="preserve">       URL: https://fastapi.tiangolo.com/</w:t>
      </w:r>
      <w:r>
        <w:br/>
        <w:t xml:space="preserve">    </w:t>
      </w:r>
      <w:r>
        <w:br/>
        <w:t xml:space="preserve">    5. </w:t>
      </w:r>
      <w:proofErr w:type="spellStart"/>
      <w:r w:rsidR="00640121">
        <w:t>Github</w:t>
      </w:r>
      <w:proofErr w:type="spellEnd"/>
      <w:r w:rsidR="00640121">
        <w:rPr>
          <w:lang w:val="vi-VN"/>
        </w:rPr>
        <w:t xml:space="preserve"> bài làm</w:t>
      </w:r>
      <w:r>
        <w:br/>
        <w:t xml:space="preserve">       URL: </w:t>
      </w:r>
      <w:hyperlink r:id="rId6" w:history="1">
        <w:r w:rsidR="00640121" w:rsidRPr="00640121">
          <w:rPr>
            <w:rStyle w:val="Hyperlink"/>
          </w:rPr>
          <w:t>MHP0920/Heart-Disease-Failure-Kaggle</w:t>
        </w:r>
      </w:hyperlink>
      <w:r>
        <w:br/>
      </w:r>
      <w:r>
        <w:lastRenderedPageBreak/>
        <w:t xml:space="preserve">    </w:t>
      </w:r>
      <w:r>
        <w:br/>
        <w:t xml:space="preserve">    6. Python Data Science Handbook by Jake VanderPlas</w:t>
      </w:r>
      <w:r>
        <w:br/>
        <w:t xml:space="preserve">    </w:t>
      </w:r>
      <w:r>
        <w:br/>
        <w:t xml:space="preserve">    7. Hands-On Machine Learning by Aurélien Géron</w:t>
      </w:r>
      <w:r>
        <w:br/>
        <w:t xml:space="preserve">    </w:t>
      </w:r>
      <w:r>
        <w:br/>
        <w:t xml:space="preserve">    8. Pattern Recognition and Machine Learning by Christopher Bishop</w:t>
      </w:r>
      <w:r>
        <w:br/>
        <w:t xml:space="preserve">    </w:t>
      </w:r>
    </w:p>
    <w:sectPr w:rsidR="00416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933429">
    <w:abstractNumId w:val="8"/>
  </w:num>
  <w:num w:numId="2" w16cid:durableId="160781240">
    <w:abstractNumId w:val="6"/>
  </w:num>
  <w:num w:numId="3" w16cid:durableId="89470155">
    <w:abstractNumId w:val="5"/>
  </w:num>
  <w:num w:numId="4" w16cid:durableId="1733113352">
    <w:abstractNumId w:val="4"/>
  </w:num>
  <w:num w:numId="5" w16cid:durableId="878055541">
    <w:abstractNumId w:val="7"/>
  </w:num>
  <w:num w:numId="6" w16cid:durableId="595947365">
    <w:abstractNumId w:val="3"/>
  </w:num>
  <w:num w:numId="7" w16cid:durableId="1329091666">
    <w:abstractNumId w:val="2"/>
  </w:num>
  <w:num w:numId="8" w16cid:durableId="1112093269">
    <w:abstractNumId w:val="1"/>
  </w:num>
  <w:num w:numId="9" w16cid:durableId="203137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690"/>
    <w:rsid w:val="00034616"/>
    <w:rsid w:val="0006063C"/>
    <w:rsid w:val="0015074B"/>
    <w:rsid w:val="0029639D"/>
    <w:rsid w:val="00326F90"/>
    <w:rsid w:val="00416464"/>
    <w:rsid w:val="006401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C15A6"/>
  <w14:defaultImageDpi w14:val="300"/>
  <w15:docId w15:val="{242EC217-AE23-46EE-9BFC-96E1724B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401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HP0920/Heart-Disease-Failure-Kag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Hiếu Trần Minh</cp:lastModifiedBy>
  <cp:revision>2</cp:revision>
  <dcterms:created xsi:type="dcterms:W3CDTF">2013-12-23T23:15:00Z</dcterms:created>
  <dcterms:modified xsi:type="dcterms:W3CDTF">2025-07-07T16:55:00Z</dcterms:modified>
  <cp:category/>
</cp:coreProperties>
</file>